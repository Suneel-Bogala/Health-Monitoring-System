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F6C6" w14:textId="77777777" w:rsidR="00C8658B" w:rsidRDefault="00000000">
      <w:pPr>
        <w:pStyle w:val="Heading1"/>
      </w:pPr>
      <w:r>
        <w:t>Health Monitoring System - Project Report</w:t>
      </w:r>
    </w:p>
    <w:p w14:paraId="18DED65C" w14:textId="77777777" w:rsidR="00C8658B" w:rsidRDefault="00000000">
      <w:pPr>
        <w:pStyle w:val="Heading2"/>
      </w:pPr>
      <w:r>
        <w:t>1. Introduction</w:t>
      </w:r>
    </w:p>
    <w:p w14:paraId="37D24563" w14:textId="77777777" w:rsidR="00C8658B" w:rsidRDefault="00000000">
      <w:r>
        <w:t>The Health Monitoring System is a Big Data project designed to process, analyze, and visualize patient health data. It leverages Apache Spark, Hadoop, Kafka, and NoSQL databases to handle large-scale healthcare data efficiently. The project enables doctors and patients to track key health parameters and provides real-time alerts for critical conditions.</w:t>
      </w:r>
    </w:p>
    <w:p w14:paraId="18BCC920" w14:textId="77777777" w:rsidR="00C8658B" w:rsidRDefault="00000000">
      <w:pPr>
        <w:pStyle w:val="Heading2"/>
      </w:pPr>
      <w:r>
        <w:t>2. Objectives</w:t>
      </w:r>
    </w:p>
    <w:p w14:paraId="1D7C8228" w14:textId="77777777" w:rsidR="00C8658B" w:rsidRDefault="00000000">
      <w:pPr>
        <w:pStyle w:val="ListBullet"/>
      </w:pPr>
      <w:r>
        <w:t>✔ Generate large-scale patient health data</w:t>
      </w:r>
    </w:p>
    <w:p w14:paraId="4C99EE7B" w14:textId="77777777" w:rsidR="00C8658B" w:rsidRDefault="00000000">
      <w:pPr>
        <w:pStyle w:val="ListBullet"/>
      </w:pPr>
      <w:r>
        <w:t>✔ Process data using Apache Spark &amp; Hadoop</w:t>
      </w:r>
    </w:p>
    <w:p w14:paraId="485EB621" w14:textId="77777777" w:rsidR="00C8658B" w:rsidRDefault="00000000">
      <w:pPr>
        <w:pStyle w:val="ListBullet"/>
      </w:pPr>
      <w:r>
        <w:t>✔ Visualize health trends with an interactive dashboard</w:t>
      </w:r>
    </w:p>
    <w:p w14:paraId="747DFAD5" w14:textId="77777777" w:rsidR="00C8658B" w:rsidRDefault="00000000">
      <w:pPr>
        <w:pStyle w:val="ListBullet"/>
      </w:pPr>
      <w:r>
        <w:t>✔ Stream real-time data using Kafka</w:t>
      </w:r>
    </w:p>
    <w:p w14:paraId="200CBE55" w14:textId="77777777" w:rsidR="00C8658B" w:rsidRDefault="00000000">
      <w:pPr>
        <w:pStyle w:val="ListBullet"/>
      </w:pPr>
      <w:r>
        <w:t>✔ Store patient feedback in a NoSQL database</w:t>
      </w:r>
    </w:p>
    <w:p w14:paraId="23EE8D96" w14:textId="77777777" w:rsidR="00C8658B" w:rsidRDefault="00000000">
      <w:pPr>
        <w:pStyle w:val="ListBullet"/>
      </w:pPr>
      <w:r>
        <w:t>✔ Use machine learning for risk classification</w:t>
      </w:r>
    </w:p>
    <w:p w14:paraId="11BA6AA4" w14:textId="77777777" w:rsidR="00C8658B" w:rsidRDefault="00000000">
      <w:pPr>
        <w:pStyle w:val="Heading2"/>
      </w:pPr>
      <w:r>
        <w:t>3. Technology Stack</w:t>
      </w:r>
    </w:p>
    <w:p w14:paraId="3799E36E" w14:textId="77777777" w:rsidR="00C8658B" w:rsidRDefault="00000000">
      <w:r>
        <w:t>🔹 Big Data Processing: Apache Spark, Hadoop (HDFS)</w:t>
      </w:r>
    </w:p>
    <w:p w14:paraId="25B6C23D" w14:textId="77777777" w:rsidR="00C8658B" w:rsidRDefault="00000000">
      <w:r>
        <w:t>🔹 Real-time Streaming: Apache Kafka</w:t>
      </w:r>
    </w:p>
    <w:p w14:paraId="6F465860" w14:textId="77777777" w:rsidR="00C8658B" w:rsidRDefault="00000000">
      <w:r>
        <w:t>🔹 Database: MongoDB (NoSQL)</w:t>
      </w:r>
    </w:p>
    <w:p w14:paraId="78B9603F" w14:textId="77777777" w:rsidR="00C8658B" w:rsidRDefault="00000000">
      <w:r>
        <w:t>🔹 Dashboard: Streamlit (Python)</w:t>
      </w:r>
    </w:p>
    <w:p w14:paraId="7AAE3703" w14:textId="77777777" w:rsidR="00C8658B" w:rsidRDefault="00000000">
      <w:r>
        <w:t>🔹 Data Visualization: Matplotlib, Seaborn</w:t>
      </w:r>
    </w:p>
    <w:p w14:paraId="08815E1D" w14:textId="77777777" w:rsidR="00C8658B" w:rsidRDefault="00000000">
      <w:r>
        <w:t>🔹 Machine Learning: Decision Trees, Random Forest</w:t>
      </w:r>
    </w:p>
    <w:p w14:paraId="660420ED" w14:textId="77777777" w:rsidR="00C8658B" w:rsidRDefault="00000000">
      <w:pPr>
        <w:pStyle w:val="Heading2"/>
      </w:pPr>
      <w:r>
        <w:t>4. Implementation</w:t>
      </w:r>
    </w:p>
    <w:p w14:paraId="47700C3F" w14:textId="77777777" w:rsidR="00C8658B" w:rsidRDefault="00000000">
      <w:pPr>
        <w:pStyle w:val="Heading3"/>
      </w:pPr>
      <w:r>
        <w:t>4.1. Data Generation</w:t>
      </w:r>
    </w:p>
    <w:p w14:paraId="3092B929" w14:textId="77777777" w:rsidR="00C8658B" w:rsidRDefault="00000000">
      <w:r>
        <w:t>A Python script generates 10,000 patient records, each with attributes like demographics (Patient ID, Age, Gender) and health metrics (Blood Pressure, Sugar Level, Cholesterol, Haemoglobin). Data is stored in CSV format.</w:t>
      </w:r>
    </w:p>
    <w:p w14:paraId="07D61F6F" w14:textId="77777777" w:rsidR="00C8658B" w:rsidRDefault="00000000">
      <w:pPr>
        <w:pStyle w:val="Heading3"/>
      </w:pPr>
      <w:r>
        <w:t>4.2. Data Processing with Spark</w:t>
      </w:r>
    </w:p>
    <w:p w14:paraId="3C808804" w14:textId="77777777" w:rsidR="00C8658B" w:rsidRDefault="00000000">
      <w:r>
        <w:t>The patient data is loaded into Apache Spark, where MapReduce and Spark transformations are applied to compute statistics, filter, and classify data based on health risk levels.</w:t>
      </w:r>
    </w:p>
    <w:p w14:paraId="29EEDF1D" w14:textId="77777777" w:rsidR="00C8658B" w:rsidRDefault="00000000">
      <w:pPr>
        <w:pStyle w:val="Heading3"/>
      </w:pPr>
      <w:r>
        <w:lastRenderedPageBreak/>
        <w:t>4.3. Real-time Streaming with Kafka</w:t>
      </w:r>
    </w:p>
    <w:p w14:paraId="4BF23752" w14:textId="77777777" w:rsidR="00C8658B" w:rsidRDefault="00000000">
      <w:r>
        <w:t>Kafka Producer sends processed data to a Kafka topic, and Kafka Consumer (doctor's system) subscribes to receive real-time patient health updates. Patients can view real-time results and submit feedback.</w:t>
      </w:r>
    </w:p>
    <w:p w14:paraId="26413230" w14:textId="77777777" w:rsidR="00C8658B" w:rsidRDefault="00000000">
      <w:pPr>
        <w:pStyle w:val="Heading3"/>
      </w:pPr>
      <w:r>
        <w:t>4.4. NoSQL Storage for Feedback</w:t>
      </w:r>
    </w:p>
    <w:p w14:paraId="2E2F1668" w14:textId="77777777" w:rsidR="00C8658B" w:rsidRDefault="00000000">
      <w:r>
        <w:t>Patient feedback is stored in MongoDB as `{Key: Patient ID, Value: Feedback}`. Data sharding techniques ensure scalability.</w:t>
      </w:r>
    </w:p>
    <w:p w14:paraId="5F7B6BBF" w14:textId="77777777" w:rsidR="00C8658B" w:rsidRDefault="00000000">
      <w:pPr>
        <w:pStyle w:val="Heading3"/>
      </w:pPr>
      <w:r>
        <w:t>4.5. Dashboard Development</w:t>
      </w:r>
    </w:p>
    <w:p w14:paraId="1CE161AB" w14:textId="77777777" w:rsidR="00C8658B" w:rsidRDefault="00000000">
      <w:r>
        <w:t>The dashboard provides filters (Age, Gender), visualizations (Histograms, Scatter plots, Trend analysis), and a machine learning model to predict high-risk patients.</w:t>
      </w:r>
    </w:p>
    <w:p w14:paraId="0D6CAA73" w14:textId="77777777" w:rsidR="00C8658B" w:rsidRDefault="00000000">
      <w:pPr>
        <w:pStyle w:val="Heading2"/>
      </w:pPr>
      <w:r>
        <w:t>5. Results &amp; Analysis</w:t>
      </w:r>
    </w:p>
    <w:p w14:paraId="1CD3C2A4" w14:textId="77777777" w:rsidR="00C8658B" w:rsidRDefault="00000000">
      <w:pPr>
        <w:pStyle w:val="ListBullet"/>
      </w:pPr>
      <w:r>
        <w:t>✅ Identified high-risk patients based on BP, Sugar, and Cholesterol levels</w:t>
      </w:r>
    </w:p>
    <w:p w14:paraId="02DEBE49" w14:textId="77777777" w:rsidR="00C8658B" w:rsidRDefault="00000000">
      <w:pPr>
        <w:pStyle w:val="ListBullet"/>
      </w:pPr>
      <w:r>
        <w:t>✅ Real-time Kafka alerts notify doctors of critical cases</w:t>
      </w:r>
    </w:p>
    <w:p w14:paraId="3636AC8B" w14:textId="77777777" w:rsidR="00C8658B" w:rsidRDefault="00000000">
      <w:pPr>
        <w:pStyle w:val="ListBullet"/>
      </w:pPr>
      <w:r>
        <w:t>✅ Interactive visualizations for monitoring patient trends</w:t>
      </w:r>
    </w:p>
    <w:p w14:paraId="6A8628E9" w14:textId="77777777" w:rsidR="00C8658B" w:rsidRDefault="00000000">
      <w:pPr>
        <w:pStyle w:val="ListBullet"/>
      </w:pPr>
      <w:r>
        <w:t>✅ Collected patient feedback for system improvement</w:t>
      </w:r>
    </w:p>
    <w:p w14:paraId="37DC7060" w14:textId="77777777" w:rsidR="00C8658B" w:rsidRDefault="00000000">
      <w:pPr>
        <w:pStyle w:val="Heading2"/>
      </w:pPr>
      <w:r>
        <w:t>6. Future Enhancements</w:t>
      </w:r>
    </w:p>
    <w:p w14:paraId="1ECFE4C6" w14:textId="77777777" w:rsidR="00C8658B" w:rsidRDefault="00000000">
      <w:pPr>
        <w:pStyle w:val="ListBullet"/>
      </w:pPr>
      <w:r>
        <w:t>🚀 Mobile app integration for remote patient monitoring</w:t>
      </w:r>
    </w:p>
    <w:p w14:paraId="288847DD" w14:textId="77777777" w:rsidR="00C8658B" w:rsidRDefault="00000000">
      <w:pPr>
        <w:pStyle w:val="ListBullet"/>
      </w:pPr>
      <w:r>
        <w:t>🚀 Deep learning models for more accurate predictions</w:t>
      </w:r>
    </w:p>
    <w:p w14:paraId="0F39AB27" w14:textId="77777777" w:rsidR="00C8658B" w:rsidRDefault="00000000">
      <w:pPr>
        <w:pStyle w:val="ListBullet"/>
      </w:pPr>
      <w:r>
        <w:t>🚀 Automated doctor recommendations based on AI insights</w:t>
      </w:r>
    </w:p>
    <w:p w14:paraId="32679DAF" w14:textId="77777777" w:rsidR="00C8658B" w:rsidRDefault="00000000">
      <w:pPr>
        <w:pStyle w:val="ListBullet"/>
      </w:pPr>
      <w:r>
        <w:t>🚀 Cloud deployment for scalability</w:t>
      </w:r>
    </w:p>
    <w:p w14:paraId="4C1903FC" w14:textId="77777777" w:rsidR="00C8658B" w:rsidRDefault="00000000">
      <w:pPr>
        <w:pStyle w:val="Heading2"/>
      </w:pPr>
      <w:r>
        <w:t>7. Conclusion</w:t>
      </w:r>
    </w:p>
    <w:p w14:paraId="76BACA56" w14:textId="77777777" w:rsidR="00C8658B" w:rsidRDefault="00000000">
      <w:r>
        <w:t>The Health Monitoring System successfully implements Big Data techniques to process and analyze healthcare data. By combining Spark, Kafka, and NoSQL, it enables real-time monitoring and decision-making. Future advancements will focus on enhanced machine learning models and mobile accessibility.</w:t>
      </w:r>
    </w:p>
    <w:p w14:paraId="76F145BE" w14:textId="35CD516C" w:rsidR="00C8658B" w:rsidRDefault="00000000">
      <w:r>
        <w:br/>
        <w:t>**Developed by:** [</w:t>
      </w:r>
      <w:r w:rsidR="00CF59CF">
        <w:t>Bogala suneel</w:t>
      </w:r>
      <w:r>
        <w:t>]</w:t>
      </w:r>
    </w:p>
    <w:p w14:paraId="210D77A5" w14:textId="7C4B0C34" w:rsidR="00C8658B" w:rsidRDefault="00000000">
      <w:r>
        <w:t>**Date:** [</w:t>
      </w:r>
      <w:r w:rsidR="00CF59CF">
        <w:t>01/03/2025</w:t>
      </w:r>
      <w:r>
        <w:t>]</w:t>
      </w:r>
    </w:p>
    <w:p w14:paraId="1CB3C4E4" w14:textId="78AFCBB2" w:rsidR="00C8658B" w:rsidRDefault="00000000">
      <w:r>
        <w:t>**Email:** [</w:t>
      </w:r>
      <w:r w:rsidR="00CF59CF">
        <w:t>suneelreddy556700@gmail.com</w:t>
      </w:r>
      <w:r>
        <w:t>]</w:t>
      </w:r>
    </w:p>
    <w:sectPr w:rsidR="00C865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068410">
    <w:abstractNumId w:val="8"/>
  </w:num>
  <w:num w:numId="2" w16cid:durableId="1044139768">
    <w:abstractNumId w:val="6"/>
  </w:num>
  <w:num w:numId="3" w16cid:durableId="1023282151">
    <w:abstractNumId w:val="5"/>
  </w:num>
  <w:num w:numId="4" w16cid:durableId="194855581">
    <w:abstractNumId w:val="4"/>
  </w:num>
  <w:num w:numId="5" w16cid:durableId="722600769">
    <w:abstractNumId w:val="7"/>
  </w:num>
  <w:num w:numId="6" w16cid:durableId="534511937">
    <w:abstractNumId w:val="3"/>
  </w:num>
  <w:num w:numId="7" w16cid:durableId="1622957522">
    <w:abstractNumId w:val="2"/>
  </w:num>
  <w:num w:numId="8" w16cid:durableId="1973166587">
    <w:abstractNumId w:val="1"/>
  </w:num>
  <w:num w:numId="9" w16cid:durableId="135877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4C65"/>
    <w:rsid w:val="00AA1D8D"/>
    <w:rsid w:val="00B47730"/>
    <w:rsid w:val="00C8658B"/>
    <w:rsid w:val="00CB0664"/>
    <w:rsid w:val="00CF5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38B45"/>
  <w14:defaultImageDpi w14:val="300"/>
  <w15:docId w15:val="{938DAB74-F36F-4AC3-8AB7-082B3F92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Suneel BOGALA</cp:lastModifiedBy>
  <cp:revision>2</cp:revision>
  <dcterms:created xsi:type="dcterms:W3CDTF">2013-12-23T23:15:00Z</dcterms:created>
  <dcterms:modified xsi:type="dcterms:W3CDTF">2025-03-01T16:13:00Z</dcterms:modified>
  <cp:category/>
</cp:coreProperties>
</file>